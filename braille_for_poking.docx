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sz w:val="44"/>
        </w:rPr>
        <w:t>⠱ ⠝</w:t>
      </w:r>
    </w:p>
    <w:p>
      <w:pPr>
        <w:jc w:val="right"/>
      </w:pPr>
      <w:r>
        <w:rPr>
          <w:sz w:val="44"/>
        </w:rPr>
        <w:t>⠐⠈⠺⠊⠻⠊⠗ ⠪⠛⠪⠋⠓⠈⠨ ⠬⠋⠓ ⠩⠊⠑⠫⠊⠹⠺⠊⠳⠊⠫</w:t>
      </w:r>
    </w:p>
    <w:p>
      <w:pPr>
        <w:jc w:val="right"/>
      </w:pPr>
      <w:r>
        <w:rPr>
          <w:sz w:val="44"/>
        </w:rPr>
        <w:t>⠞⠪⠗⠳ ⠷⠳⠈⠎⠬⠸⠱⠪⠹ ⠪⠘⠑⠸ ⠵⠘⠪⠳⠻</w:t>
      </w:r>
    </w:p>
    <w:p>
      <w:pPr>
        <w:jc w:val="right"/>
      </w:pPr>
      <w:r>
        <w:rPr>
          <w:sz w:val="44"/>
        </w:rPr>
        <w:t>⠞⠪⠗⠱ ⠷⠳⠈⠮⠈⠨⠱⠱⠈⠺ ⠪⠘⠑⠸ ⠐⠬⠨⠮⠈⠨⠱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